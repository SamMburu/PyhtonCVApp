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sam mburu | 0700000000 | sam@gmail</w:t>
      </w:r>
    </w:p>
    <w:p>
      <w:pPr>
        <w:pStyle w:val="Heading1"/>
      </w:pPr>
      <w:r>
        <w:t>About me</w:t>
      </w:r>
    </w:p>
    <w:p>
      <w:r>
        <w:t>i love coding in python, java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tracom </w:t>
      </w:r>
      <w:r>
        <w:rPr>
          <w:i/>
        </w:rPr>
        <w:t>2019-present</w:t>
        <w:br/>
      </w:r>
      <w:r>
        <w:t xml:space="preserve">programming </w:t>
      </w:r>
    </w:p>
    <w:p>
      <w:pPr>
        <w:pStyle w:val="Heading1"/>
      </w:pPr>
      <w:r>
        <w:t>Skills</w:t>
      </w:r>
    </w:p>
    <w:p>
      <w:pPr>
        <w:pStyle w:val="ListBullet"/>
      </w:pPr>
      <w:r>
        <w:t>coding</w:t>
      </w:r>
    </w:p>
    <w:p>
      <w:pPr>
        <w:pStyle w:val="ListBullet"/>
      </w:pPr>
      <w:r>
        <w:t>coding  after coding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samcode and QuickBooks course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